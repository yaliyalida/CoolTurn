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班级：大数据</w:t>
        <w:br/>
        <w:t>姓名：李四</w:t>
        <w:br/>
        <w:t>成绩：92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